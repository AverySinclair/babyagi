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Next Task: Develop a task list.</w:t>
      </w:r>
    </w:p>
    <w:p>
      <w:r>
        <w:t xml:space="preserve">Task List: </w:t>
        <w:br/>
        <w:t>1. Identify and document the critical systems and data that need to be recovered.</w:t>
        <w:br/>
        <w:t>2. Establish procedures for identifying and addressing any changes to the IT environment that could affect the disaster recovery plan.</w:t>
        <w:br/>
        <w:t>3. Develop a recovery timeline for each critical system and data.</w:t>
        <w:br/>
        <w:t>4. Establish procedures for testing and validating the disaster recovery plan.</w:t>
        <w:br/>
        <w:t>5. Develop a communication plan for notifying stakeholders in the event of a disaster.</w:t>
        <w:br/>
        <w:t>6. Create a backup and recovery plan for the IT environment.</w:t>
        <w:br/>
        <w:t>7. Identify the hardware and software required for the disaster recovery plan.</w:t>
        <w:br/>
        <w:t>8. Develop procedures for implementing the disaster recovery plan.</w:t>
        <w:br/>
        <w:t>9. Develop procedures for monitoring the IT environment to ensure the disaster recovery plan remains up-to-date.</w:t>
        <w:br/>
        <w:t>10. Establish a periodic review process to ensure the disaster recovery plan remains up-to-date.</w:t>
      </w:r>
      <w:r>
        <w:br/>
      </w:r>
    </w:p>
    <w:p>
      <w:pPr>
        <w:pStyle w:val="Heading1"/>
        <w:jc w:val="center"/>
      </w:pPr>
      <w:r>
        <w:t>Next Task: Establish procedures for training personnel in the disaster recovery plan.</w:t>
      </w:r>
    </w:p>
    <w:p>
      <w:r>
        <w:t>I will create a training program for personnel on the disaster recovery plan. This program will include both theoretical and practical elements, such as lectures, demonstrations, hands-on exercises, and simulations. I will also develop a checklist to ensure that all personnel involved in the disaster recovery plan have been adequately trained. Additionally, I will create a system to track the progress of personnel in their training and to identify areas where further education may be necessary.</w:t>
      </w:r>
      <w:r>
        <w:br/>
      </w:r>
    </w:p>
    <w:p>
      <w:pPr>
        <w:pStyle w:val="Heading1"/>
        <w:jc w:val="center"/>
      </w:pPr>
      <w:r>
        <w:t>Next Task: Develop a budget for implementing the disaster recovery plan.</w:t>
      </w:r>
    </w:p>
    <w:p>
      <w:r>
        <w:t>I will first analyze the hardware and software requirements identified in the previous task and create an itemized list of all the costs associated with each. I will then research the available options for each item, such as vendors and pricing, and compile the costs into a budget. I will also consider any discounts or bulk prices that may be available. Finally, I will create a disaster recovery plan budget document detailing all the costs associated with the plan and present it to the relevant stakeholders.</w:t>
      </w:r>
      <w:r>
        <w:br/>
      </w:r>
    </w:p>
    <w:p>
      <w:pPr>
        <w:pStyle w:val="Heading1"/>
        <w:jc w:val="center"/>
      </w:pPr>
      <w:r>
        <w:t>Next Task: Establish procedures for regularly testing and validating the disaster recovery plan.</w:t>
      </w:r>
    </w:p>
    <w:p>
      <w:r>
        <w:t>I will create a detailed set of procedures for regularly testing and validating the disaster recovery plan. This will include steps for simulating a disaster scenario, identifying any gaps or weaknesses in the plan, and taking corrective action to ensure the plan is up-to-date and effective. Additionally, I will define metrics for measuring the success of the plan, and establish a timeline for regularly testing and validating the plan.</w:t>
      </w:r>
      <w:r>
        <w:br/>
      </w:r>
    </w:p>
    <w:p>
      <w:pPr>
        <w:pStyle w:val="Heading1"/>
        <w:jc w:val="center"/>
      </w:pPr>
      <w:r>
        <w:t>Next Task: Develop procedures for archiving the disaster recovery plan.</w:t>
      </w:r>
    </w:p>
    <w:p>
      <w:r>
        <w:t xml:space="preserve">I will develop procedures for archiving the disaster recovery plan that include: </w:t>
        <w:br/>
        <w:t xml:space="preserve">1. Establishing a secure storage location for the disaster recovery plan, such as an off-site storage facility. </w:t>
        <w:br/>
        <w:t xml:space="preserve">2. Developing procedures for regularly backing up the disaster recovery plan, including methods for verifying the integrity of the backup. </w:t>
        <w:br/>
        <w:t xml:space="preserve">3. Establishing procedures for regularly testing the disaster recovery plan, including testing the backup archives. </w:t>
        <w:br/>
        <w:t xml:space="preserve">4. Developing procedures for ensuring access to the disaster recovery plan in the event of an emergency. </w:t>
        <w:br/>
        <w:t xml:space="preserve">5. Developing procedures for regularly reviewing and updating the disaster recovery plan. </w:t>
        <w:br/>
        <w:t>6. Establishing procedures for securely destroying the disaster recovery plan when no longer needed.</w:t>
      </w:r>
      <w:r>
        <w:br/>
      </w:r>
    </w:p>
    <w:p>
      <w:pPr>
        <w:pStyle w:val="Heading1"/>
        <w:jc w:val="center"/>
      </w:pPr>
      <w:r>
        <w:t>Next Task: Develop a plan for responding to any changes in the IT environment that could affect the disaster recovery plan.</w:t>
      </w:r>
    </w:p>
    <w:p>
      <w:r>
        <w:t xml:space="preserve">This plan will involve the following steps: </w:t>
        <w:br/>
        <w:br/>
        <w:t>1. Monitor the IT environment for any changes that could affect the disaster recovery plan.</w:t>
        <w:br/>
        <w:t>2. Evaluate the potential impact of the changes on the disaster recovery plan.</w:t>
        <w:br/>
        <w:t>3. Assess any risks associated with the changes.</w:t>
        <w:br/>
        <w:t>4. Develop a response plan for addressing the changes and mitigating any risks.</w:t>
        <w:br/>
        <w:t>5. Communicate the plan to relevant personnel and ensure that they understand the changes and their implications.</w:t>
        <w:br/>
        <w:t>6. Implement the plan and monitor the results.</w:t>
        <w:br/>
        <w:t>7. Evaluate the effectiveness of the response plan and make necessary adjustments.</w:t>
      </w:r>
      <w:r>
        <w:br/>
      </w:r>
    </w:p>
    <w:p>
      <w:pPr>
        <w:pStyle w:val="Heading1"/>
        <w:jc w:val="center"/>
      </w:pPr>
      <w:r>
        <w:t>Next Task: Develop a plan for monitoring the usage of the disaster recovery plan.</w:t>
      </w:r>
    </w:p>
    <w:p>
      <w:r>
        <w:t>I will develop a plan for monitoring the usage of the disaster recovery plan by creating a system for tracking and analyzing the usage of the plan. This system should include a method for logging the details of any disaster recovery event and the response taken, including any changes that were made to the plan. Additionally, I will develop a system for evaluating the effectiveness of the disaster recovery plan, including analyzing the response taken, the success of the recovery efforts, and any changes that could be made to improve the plan. Finally, I will create a process for regularly reviewing and updating the disaster recovery plan to ensure that it is up to date and reflects the current state of the IT environment.</w:t>
      </w:r>
      <w:r>
        <w:br/>
      </w:r>
    </w:p>
    <w:p>
      <w:pPr>
        <w:pStyle w:val="Heading1"/>
        <w:jc w:val="center"/>
      </w:pPr>
      <w:r>
        <w:t>Next Task: Establish procedures for providing feedback to personnel on their performance.</w:t>
      </w:r>
    </w:p>
    <w:p>
      <w:r>
        <w:t>I will establish procedures for providing feedback to personnel on their performance regarding the disaster recovery plan. This feedback will include details on the specific steps taken to implement the plan, as well as any changes made to the plan, and the results of the plan's implementation. Feedback will be provided on an ongoing basis to ensure that personnel are equipped to handle any changes to the IT environment that could affect the disaster recovery plan.</w:t>
      </w:r>
      <w:r>
        <w:br/>
      </w:r>
    </w:p>
    <w:p>
      <w:pPr>
        <w:pStyle w:val="Heading1"/>
        <w:jc w:val="center"/>
      </w:pPr>
      <w:r>
        <w:t>Next Task: Develop a plan for training personnel on the disaster recovery plan.</w:t>
      </w:r>
    </w:p>
    <w:p>
      <w:r>
        <w:t>1. Prepare a training program and materials on the disaster recovery plan that is tailored to the specific IT environment.</w:t>
        <w:br/>
        <w:t>2. Schedule training sessions for all personnel who will be involved in the disaster recovery plan and ensure that they have the necessary knowledge and skills to execute the plan.</w:t>
        <w:br/>
        <w:t>3. Provide hands-on training to ensure that personnel understand the procedures and have the ability to execute the plan in an emergency.</w:t>
        <w:br/>
        <w:t>4. Develop a testing program to evaluate personnel's understanding and capacities in responding to disasters.</w:t>
        <w:br/>
        <w:t>5. Track personnel's training and testing results to ensure they are up to date with the disaster recovery plan and procedures.</w:t>
        <w:br/>
        <w:t>6. Periodically review and update the training program and materials to ensure they remain relevant and effective.</w:t>
      </w:r>
      <w:r>
        <w:br/>
      </w:r>
    </w:p>
    <w:p>
      <w:pPr>
        <w:pStyle w:val="Heading1"/>
        <w:jc w:val="center"/>
      </w:pPr>
      <w:r>
        <w:t>Next Task: Develop a plan for implementing the disaster recovery plan.</w:t>
      </w:r>
    </w:p>
    <w:p>
      <w:r>
        <w:t>The plan for implementing the disaster recovery plan should include the following steps:</w:t>
        <w:br/>
        <w:t>1. Establish the goals of the disaster recovery plan and ensure that it meets the IT environment’s needs.</w:t>
        <w:br/>
        <w:t>2. Set up the system for backing up data and for restoring data after a disaster.</w:t>
        <w:br/>
        <w:t>3. Develop a test plan for the disaster recovery plan to ensure its accuracy and effectiveness.</w:t>
        <w:br/>
        <w:t>4. Document the disaster recovery plan and distribute it to the relevant personnel.</w:t>
        <w:br/>
        <w:t>5. Train personnel in the use of the disaster recovery plan and make sure that they understand their roles and responsibilities.</w:t>
        <w:br/>
        <w:t>6. Test the disaster recovery plan regularly to ensure its effectiveness.</w:t>
        <w:br/>
        <w:t>7. Monitor the usage of the disaster recovery plan and make any necessary adjustments.</w:t>
        <w:br/>
        <w:t>8. Create a policy for updating the disaster recovery plan and ensuring its continued relevance.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